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footerReference w:type="default" r:id="rId10"/>
      <w:pgSz w:w="11906" w:h="16838"/>
      <w:pgMar w:top="1134" w:right="850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>Confidential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t>New Layout (Bundled Default)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